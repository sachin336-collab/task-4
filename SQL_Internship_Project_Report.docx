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24476" w14:textId="77777777" w:rsidR="00AF00BB" w:rsidRDefault="00000000">
      <w:pPr>
        <w:pStyle w:val="Title"/>
      </w:pPr>
      <w:r>
        <w:t>SQL Internship Project Report</w:t>
      </w:r>
    </w:p>
    <w:p w14:paraId="1C794806" w14:textId="2CDE2EF7" w:rsidR="00AF00BB" w:rsidRDefault="00000000">
      <w:r>
        <w:t>Name: [</w:t>
      </w:r>
      <w:r w:rsidR="001A6660">
        <w:t>SACHIN KUMAR SAHU</w:t>
      </w:r>
      <w:r>
        <w:t>]</w:t>
      </w:r>
    </w:p>
    <w:p w14:paraId="73CCC9E5" w14:textId="77777777" w:rsidR="00AF00BB" w:rsidRDefault="00000000">
      <w:r>
        <w:t>Date: June 27, 2025</w:t>
      </w:r>
    </w:p>
    <w:p w14:paraId="368E66DF" w14:textId="77777777" w:rsidR="001A6660" w:rsidRDefault="001A6660">
      <w:pPr>
        <w:rPr>
          <w:rFonts w:asciiTheme="majorHAnsi" w:eastAsiaTheme="majorEastAsia" w:hAnsiTheme="majorHAnsi" w:cstheme="majorBidi"/>
          <w:b/>
          <w:bCs/>
          <w:color w:val="4F81BD" w:themeColor="accent1"/>
        </w:rPr>
      </w:pPr>
      <w:proofErr w:type="gramStart"/>
      <w:r w:rsidRPr="001A6660">
        <w:rPr>
          <w:rFonts w:asciiTheme="majorHAnsi" w:eastAsiaTheme="majorEastAsia" w:hAnsiTheme="majorHAnsi" w:cstheme="majorBidi"/>
          <w:b/>
          <w:bCs/>
          <w:color w:val="4F81BD" w:themeColor="accent1"/>
        </w:rPr>
        <w:t>.Use</w:t>
      </w:r>
      <w:proofErr w:type="gramEnd"/>
      <w:r w:rsidRPr="001A6660">
        <w:rPr>
          <w:rFonts w:asciiTheme="majorHAnsi" w:eastAsiaTheme="majorEastAsia" w:hAnsiTheme="majorHAnsi" w:cstheme="majorBidi"/>
          <w:b/>
          <w:bCs/>
          <w:color w:val="4F81BD" w:themeColor="accent1"/>
        </w:rPr>
        <w:t xml:space="preserve"> SELECT, </w:t>
      </w:r>
      <w:proofErr w:type="gramStart"/>
      <w:r w:rsidRPr="001A6660">
        <w:rPr>
          <w:rFonts w:asciiTheme="majorHAnsi" w:eastAsiaTheme="majorEastAsia" w:hAnsiTheme="majorHAnsi" w:cstheme="majorBidi"/>
          <w:b/>
          <w:bCs/>
          <w:color w:val="4F81BD" w:themeColor="accent1"/>
        </w:rPr>
        <w:t>WHERE</w:t>
      </w:r>
      <w:proofErr w:type="gramEnd"/>
      <w:r w:rsidRPr="001A6660">
        <w:rPr>
          <w:rFonts w:asciiTheme="majorHAnsi" w:eastAsiaTheme="majorEastAsia" w:hAnsiTheme="majorHAnsi" w:cstheme="majorBidi"/>
          <w:b/>
          <w:bCs/>
          <w:color w:val="4F81BD" w:themeColor="accent1"/>
        </w:rPr>
        <w:t>, ORDER BY, GROUP BY</w:t>
      </w:r>
      <w:r>
        <w:rPr>
          <w:noProof/>
        </w:rPr>
        <w:drawing>
          <wp:inline distT="0" distB="0" distL="0" distR="0" wp14:anchorId="1BFC5A0F" wp14:editId="0548B0D4">
            <wp:extent cx="5486400" cy="2914650"/>
            <wp:effectExtent l="0" t="0" r="0" b="0"/>
            <wp:docPr id="65425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68AF1832" w14:textId="77777777" w:rsidR="001A6660" w:rsidRDefault="001A6660">
      <w:pPr>
        <w:rPr>
          <w:rFonts w:asciiTheme="majorHAnsi" w:eastAsiaTheme="majorEastAsia" w:hAnsiTheme="majorHAnsi" w:cstheme="majorBidi"/>
          <w:b/>
          <w:bCs/>
          <w:color w:val="4F81BD" w:themeColor="accent1"/>
        </w:rPr>
      </w:pPr>
    </w:p>
    <w:p w14:paraId="132B21C2" w14:textId="0A8E92D8" w:rsidR="00AF00BB" w:rsidRDefault="001A6660">
      <w:pPr>
        <w:pStyle w:val="Heading1"/>
      </w:pPr>
      <w:proofErr w:type="gramStart"/>
      <w:r w:rsidRPr="001A6660">
        <w:rPr>
          <w:color w:val="4F81BD" w:themeColor="accent1"/>
          <w:sz w:val="22"/>
          <w:szCs w:val="22"/>
        </w:rPr>
        <w:t>.Use</w:t>
      </w:r>
      <w:proofErr w:type="gramEnd"/>
      <w:r w:rsidRPr="001A6660">
        <w:rPr>
          <w:color w:val="4F81BD" w:themeColor="accent1"/>
          <w:sz w:val="22"/>
          <w:szCs w:val="22"/>
        </w:rPr>
        <w:t xml:space="preserve"> JOINS (INNER, LEFT, RIGHT)</w:t>
      </w:r>
      <w:r w:rsidR="00000000">
        <w:t>1. Introduction</w:t>
      </w:r>
    </w:p>
    <w:p w14:paraId="78BABA2F" w14:textId="77777777" w:rsidR="00AF00BB" w:rsidRDefault="00000000">
      <w:r>
        <w:t>This report summarizes the SQL internship project, where a simple retail database system was created with customers, products, orders, and order items. The project involved creating tables, inserting sample data, and running SQL queries including joins, aggregate functions, subqueries, views, and indexing.</w:t>
      </w:r>
    </w:p>
    <w:p w14:paraId="2E858B72" w14:textId="77777777" w:rsidR="00AF00BB" w:rsidRDefault="00000000">
      <w:pPr>
        <w:pStyle w:val="Heading1"/>
      </w:pPr>
      <w:r>
        <w:t>2. Table Creation</w:t>
      </w:r>
    </w:p>
    <w:p w14:paraId="54435D52" w14:textId="77777777" w:rsidR="00AF00BB" w:rsidRDefault="00000000">
      <w:r>
        <w:t>SQL statements used to create tables:</w:t>
      </w:r>
    </w:p>
    <w:p w14:paraId="375FE283" w14:textId="77777777" w:rsidR="00AF00BB" w:rsidRDefault="00000000">
      <w:r>
        <w:t>• customers</w:t>
      </w:r>
      <w:r>
        <w:br/>
        <w:t>• products</w:t>
      </w:r>
      <w:r>
        <w:br/>
        <w:t>• orders</w:t>
      </w:r>
      <w:r>
        <w:br/>
        <w:t>• order_items</w:t>
      </w:r>
    </w:p>
    <w:p w14:paraId="74819F9E" w14:textId="77777777" w:rsidR="00AF00BB" w:rsidRDefault="00000000">
      <w:r>
        <w:t>Paste Screenshot of table creation:</w:t>
      </w:r>
    </w:p>
    <w:p w14:paraId="2BD55D0C" w14:textId="6444B38E" w:rsidR="00AF00BB" w:rsidRDefault="001A6660">
      <w:pPr>
        <w:pStyle w:val="IntenseQuote"/>
      </w:pPr>
      <w:r>
        <w:rPr>
          <w:noProof/>
        </w:rPr>
        <w:lastRenderedPageBreak/>
        <w:drawing>
          <wp:inline distT="0" distB="0" distL="0" distR="0" wp14:anchorId="35966613" wp14:editId="3730FAD4">
            <wp:extent cx="5486400" cy="2914650"/>
            <wp:effectExtent l="0" t="0" r="0" b="0"/>
            <wp:docPr id="2016115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335F5786" w14:textId="77777777" w:rsidR="00AF00BB" w:rsidRDefault="00000000">
      <w:pPr>
        <w:pStyle w:val="Heading1"/>
      </w:pPr>
      <w:r>
        <w:t>3. Data Insertion</w:t>
      </w:r>
    </w:p>
    <w:p w14:paraId="6BAD7210" w14:textId="77777777" w:rsidR="00AF00BB" w:rsidRDefault="00000000">
      <w:r>
        <w:t>Sample data was inserted into all tables.</w:t>
      </w:r>
    </w:p>
    <w:p w14:paraId="77FDCD77" w14:textId="77777777" w:rsidR="00AF00BB" w:rsidRDefault="00000000">
      <w:r>
        <w:t>Paste Screenshot of successful inserts or SELECT * queries:</w:t>
      </w:r>
    </w:p>
    <w:p w14:paraId="5EC03F98" w14:textId="77777777" w:rsidR="00AF00BB" w:rsidRDefault="00000000">
      <w:pPr>
        <w:pStyle w:val="IntenseQuote"/>
      </w:pPr>
      <w:r>
        <w:t>[Insert Screenshot Here]</w:t>
      </w:r>
    </w:p>
    <w:p w14:paraId="0949A634" w14:textId="7DB7CF5F" w:rsidR="001A6660" w:rsidRPr="001A6660" w:rsidRDefault="001A6660" w:rsidP="001A6660">
      <w:r>
        <w:rPr>
          <w:noProof/>
        </w:rPr>
        <w:drawing>
          <wp:inline distT="0" distB="0" distL="0" distR="0" wp14:anchorId="22AF84FF" wp14:editId="3976252C">
            <wp:extent cx="5486400" cy="2914650"/>
            <wp:effectExtent l="0" t="0" r="0" b="0"/>
            <wp:docPr id="833905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1054A3AE" w14:textId="77777777" w:rsidR="00AF00BB" w:rsidRDefault="00000000">
      <w:pPr>
        <w:pStyle w:val="Heading1"/>
      </w:pPr>
      <w:r>
        <w:lastRenderedPageBreak/>
        <w:t>4. Basic Queries</w:t>
      </w:r>
    </w:p>
    <w:p w14:paraId="1A180E8C" w14:textId="77777777" w:rsidR="00AF00BB" w:rsidRDefault="00000000">
      <w:r>
        <w:t>Example: SELECT, WHERE, ORDER BY, GROUP BY</w:t>
      </w:r>
    </w:p>
    <w:p w14:paraId="27F2DD83" w14:textId="77777777" w:rsidR="00AF00BB" w:rsidRDefault="00000000">
      <w:r>
        <w:t>Paste Screenshot of output:</w:t>
      </w:r>
    </w:p>
    <w:p w14:paraId="2B28BD76" w14:textId="77777777" w:rsidR="00AF00BB" w:rsidRDefault="00000000">
      <w:pPr>
        <w:pStyle w:val="IntenseQuote"/>
      </w:pPr>
      <w:r>
        <w:t>[Insert Screenshot Here]</w:t>
      </w:r>
    </w:p>
    <w:p w14:paraId="46A99930" w14:textId="74D8B25A" w:rsidR="001A6660" w:rsidRPr="001A6660" w:rsidRDefault="001A6660" w:rsidP="001A6660">
      <w:r>
        <w:rPr>
          <w:noProof/>
        </w:rPr>
        <w:drawing>
          <wp:inline distT="0" distB="0" distL="0" distR="0" wp14:anchorId="7C4809E3" wp14:editId="0D3BF921">
            <wp:extent cx="5486400" cy="2914650"/>
            <wp:effectExtent l="0" t="0" r="0" b="0"/>
            <wp:docPr id="1921369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44BAB9F9" w14:textId="77777777" w:rsidR="001A6660" w:rsidRPr="001A6660" w:rsidRDefault="001A6660" w:rsidP="001A6660"/>
    <w:p w14:paraId="54F92DA9" w14:textId="77777777" w:rsidR="00AF00BB" w:rsidRDefault="00000000">
      <w:pPr>
        <w:pStyle w:val="Heading1"/>
      </w:pPr>
      <w:r>
        <w:t>5. Join Queries</w:t>
      </w:r>
    </w:p>
    <w:p w14:paraId="76598568" w14:textId="77777777" w:rsidR="00AF00BB" w:rsidRDefault="00000000">
      <w:r>
        <w:t>INNER JOIN and LEFT JOIN used to combine related data across tables.</w:t>
      </w:r>
    </w:p>
    <w:p w14:paraId="635FDEE4" w14:textId="77777777" w:rsidR="00AF00BB" w:rsidRDefault="00000000">
      <w:r>
        <w:t>Paste Screenshot of JOIN output:</w:t>
      </w:r>
    </w:p>
    <w:p w14:paraId="6FF6B142" w14:textId="77777777" w:rsidR="00AF00BB" w:rsidRDefault="00000000">
      <w:pPr>
        <w:pStyle w:val="IntenseQuote"/>
      </w:pPr>
      <w:r>
        <w:t>[Insert Screenshot Here]</w:t>
      </w:r>
    </w:p>
    <w:p w14:paraId="0183B250" w14:textId="4BE78C04" w:rsidR="001A6660" w:rsidRPr="001A6660" w:rsidRDefault="001A6660" w:rsidP="001A6660">
      <w:r>
        <w:rPr>
          <w:noProof/>
        </w:rPr>
        <w:lastRenderedPageBreak/>
        <w:drawing>
          <wp:inline distT="0" distB="0" distL="0" distR="0" wp14:anchorId="605B6983" wp14:editId="008BFFA5">
            <wp:extent cx="5486400" cy="2914650"/>
            <wp:effectExtent l="0" t="0" r="0" b="0"/>
            <wp:docPr id="54379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65FB2869" w14:textId="77777777" w:rsidR="00AF00BB" w:rsidRDefault="00000000">
      <w:pPr>
        <w:pStyle w:val="Heading1"/>
      </w:pPr>
      <w:r>
        <w:t>6. Aggregate Functions</w:t>
      </w:r>
    </w:p>
    <w:p w14:paraId="6F4A32A9" w14:textId="77777777" w:rsidR="00AF00BB" w:rsidRDefault="00000000">
      <w:r>
        <w:t>SUM and AVG functions used to calculate revenue and averages.</w:t>
      </w:r>
    </w:p>
    <w:p w14:paraId="0C867A87" w14:textId="77777777" w:rsidR="00AF00BB" w:rsidRDefault="00000000">
      <w:r>
        <w:t>Paste Screenshot of results:</w:t>
      </w:r>
    </w:p>
    <w:p w14:paraId="1E174DB5" w14:textId="77777777" w:rsidR="00AF00BB" w:rsidRDefault="00000000">
      <w:pPr>
        <w:pStyle w:val="IntenseQuote"/>
      </w:pPr>
      <w:r>
        <w:t>[Insert Screenshot Here]</w:t>
      </w:r>
    </w:p>
    <w:p w14:paraId="10764605" w14:textId="3FE13383" w:rsidR="001A6660" w:rsidRPr="001A6660" w:rsidRDefault="001A6660" w:rsidP="001A6660">
      <w:r>
        <w:rPr>
          <w:noProof/>
        </w:rPr>
        <w:drawing>
          <wp:inline distT="0" distB="0" distL="0" distR="0" wp14:anchorId="6D2FF8E0" wp14:editId="0ACA3BD3">
            <wp:extent cx="5486400" cy="2914650"/>
            <wp:effectExtent l="0" t="0" r="0" b="0"/>
            <wp:docPr id="14460086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7F0CE939" w14:textId="77777777" w:rsidR="00AF00BB" w:rsidRDefault="00000000">
      <w:pPr>
        <w:pStyle w:val="Heading1"/>
      </w:pPr>
      <w:r>
        <w:t>7. Subqueries</w:t>
      </w:r>
    </w:p>
    <w:p w14:paraId="2D5C330F" w14:textId="77777777" w:rsidR="00AF00BB" w:rsidRDefault="00000000">
      <w:r>
        <w:t>Used to filter based on grouped or calculated values (e.g., customers with &gt;1 order).</w:t>
      </w:r>
    </w:p>
    <w:p w14:paraId="451F89F6" w14:textId="77777777" w:rsidR="00AF00BB" w:rsidRDefault="00000000">
      <w:r>
        <w:lastRenderedPageBreak/>
        <w:t>Paste Screenshot of result:</w:t>
      </w:r>
    </w:p>
    <w:p w14:paraId="65FC6F17" w14:textId="77777777" w:rsidR="00AF00BB" w:rsidRDefault="00000000">
      <w:pPr>
        <w:pStyle w:val="IntenseQuote"/>
      </w:pPr>
      <w:r>
        <w:t>[Insert Screenshot Here]</w:t>
      </w:r>
    </w:p>
    <w:p w14:paraId="5CD0DC94" w14:textId="77257B56" w:rsidR="001A6660" w:rsidRPr="001A6660" w:rsidRDefault="001A6660" w:rsidP="001A6660">
      <w:r>
        <w:rPr>
          <w:noProof/>
        </w:rPr>
        <w:drawing>
          <wp:inline distT="0" distB="0" distL="0" distR="0" wp14:anchorId="3144E774" wp14:editId="213A7845">
            <wp:extent cx="5486400" cy="2914650"/>
            <wp:effectExtent l="0" t="0" r="0" b="0"/>
            <wp:docPr id="342187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203EC58F" w14:textId="77777777" w:rsidR="00AF00BB" w:rsidRDefault="00000000">
      <w:pPr>
        <w:pStyle w:val="Heading1"/>
      </w:pPr>
      <w:r>
        <w:t>8. Views</w:t>
      </w:r>
    </w:p>
    <w:p w14:paraId="232DD0A0" w14:textId="77777777" w:rsidR="00AF00BB" w:rsidRDefault="00000000">
      <w:r>
        <w:t>Created view: customer_order_summary</w:t>
      </w:r>
    </w:p>
    <w:p w14:paraId="2FA93D27" w14:textId="77777777" w:rsidR="00AF00BB" w:rsidRDefault="00000000">
      <w:r>
        <w:t>Paste Screenshot of SELECT * from view:</w:t>
      </w:r>
    </w:p>
    <w:p w14:paraId="0A9BCF66" w14:textId="3C6EDBEE" w:rsidR="00AF00BB" w:rsidRDefault="00000000">
      <w:pPr>
        <w:pStyle w:val="IntenseQuote"/>
      </w:pPr>
      <w:r>
        <w:t>[Insert Screenshot Here]</w:t>
      </w:r>
      <w:r w:rsidR="001A6660" w:rsidRPr="001A6660">
        <w:t xml:space="preserve"> </w:t>
      </w:r>
      <w:r w:rsidR="001A6660">
        <w:rPr>
          <w:noProof/>
        </w:rPr>
        <w:drawing>
          <wp:inline distT="0" distB="0" distL="0" distR="0" wp14:anchorId="3282EE95" wp14:editId="5C0B0680">
            <wp:extent cx="5486400" cy="2914650"/>
            <wp:effectExtent l="0" t="0" r="0" b="0"/>
            <wp:docPr id="1853974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16702172" w14:textId="77777777" w:rsidR="00AF00BB" w:rsidRDefault="00000000">
      <w:pPr>
        <w:pStyle w:val="Heading1"/>
      </w:pPr>
      <w:r>
        <w:lastRenderedPageBreak/>
        <w:t>9. Indexing</w:t>
      </w:r>
    </w:p>
    <w:p w14:paraId="66BFDE64" w14:textId="77777777" w:rsidR="00AF00BB" w:rsidRDefault="00000000">
      <w:r>
        <w:t>Indexes created to improve performance on customer_id and product_id.</w:t>
      </w:r>
    </w:p>
    <w:p w14:paraId="69C38335" w14:textId="77777777" w:rsidR="00AF00BB" w:rsidRDefault="00000000">
      <w:r>
        <w:t>Paste Screenshot if tested with EXPLAIN or performance improvement:</w:t>
      </w:r>
    </w:p>
    <w:p w14:paraId="0C8D8324" w14:textId="77777777" w:rsidR="00AF00BB" w:rsidRDefault="00000000">
      <w:pPr>
        <w:pStyle w:val="IntenseQuote"/>
      </w:pPr>
      <w:r>
        <w:t>[Insert Screenshot Here]</w:t>
      </w:r>
    </w:p>
    <w:p w14:paraId="193636F4" w14:textId="5A9A2BB6" w:rsidR="001A6660" w:rsidRPr="001A6660" w:rsidRDefault="001A6660" w:rsidP="001A6660">
      <w:r>
        <w:rPr>
          <w:noProof/>
        </w:rPr>
        <w:drawing>
          <wp:inline distT="0" distB="0" distL="0" distR="0" wp14:anchorId="6969DBDD" wp14:editId="4287D32E">
            <wp:extent cx="5486400" cy="2914650"/>
            <wp:effectExtent l="0" t="0" r="0" b="0"/>
            <wp:docPr id="1918450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2BECAB5C" w14:textId="77777777" w:rsidR="00AF00BB" w:rsidRDefault="00000000">
      <w:pPr>
        <w:pStyle w:val="Heading1"/>
      </w:pPr>
      <w:r>
        <w:t>10. Conclusion</w:t>
      </w:r>
    </w:p>
    <w:p w14:paraId="3176B380" w14:textId="77777777" w:rsidR="00AF00BB" w:rsidRDefault="00000000">
      <w:r>
        <w:t>This SQL project helped in understanding database creation, relationships, and complex query building using different SQL techniques. The entire workflow was tested and validated through MySQL command line interface.</w:t>
      </w:r>
    </w:p>
    <w:sectPr w:rsidR="00AF00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5674461">
    <w:abstractNumId w:val="8"/>
  </w:num>
  <w:num w:numId="2" w16cid:durableId="1598635654">
    <w:abstractNumId w:val="6"/>
  </w:num>
  <w:num w:numId="3" w16cid:durableId="1169322922">
    <w:abstractNumId w:val="5"/>
  </w:num>
  <w:num w:numId="4" w16cid:durableId="347953508">
    <w:abstractNumId w:val="4"/>
  </w:num>
  <w:num w:numId="5" w16cid:durableId="1519197628">
    <w:abstractNumId w:val="7"/>
  </w:num>
  <w:num w:numId="6" w16cid:durableId="645739741">
    <w:abstractNumId w:val="3"/>
  </w:num>
  <w:num w:numId="7" w16cid:durableId="1858998922">
    <w:abstractNumId w:val="2"/>
  </w:num>
  <w:num w:numId="8" w16cid:durableId="335039759">
    <w:abstractNumId w:val="1"/>
  </w:num>
  <w:num w:numId="9" w16cid:durableId="70537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660"/>
    <w:rsid w:val="0029639D"/>
    <w:rsid w:val="00326F90"/>
    <w:rsid w:val="00AA1D8D"/>
    <w:rsid w:val="00AF00BB"/>
    <w:rsid w:val="00B47730"/>
    <w:rsid w:val="00CB0664"/>
    <w:rsid w:val="00D834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C20B4"/>
  <w14:defaultImageDpi w14:val="300"/>
  <w15:docId w15:val="{C9CB6A35-63CB-4C53-8E90-8C805945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2013-12-23T23:15:00Z</dcterms:created>
  <dcterms:modified xsi:type="dcterms:W3CDTF">2025-06-27T14:26:00Z</dcterms:modified>
  <cp:category/>
</cp:coreProperties>
</file>